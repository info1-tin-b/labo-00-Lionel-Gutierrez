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3AB96" w14:textId="7B004F52" w:rsidR="00FA1F08" w:rsidRDefault="001F7C06" w:rsidP="001F7C06">
      <w:pPr>
        <w:pStyle w:val="Titre"/>
      </w:pPr>
      <w:r>
        <w:t>Rapport de laboratoire</w:t>
      </w:r>
    </w:p>
    <w:p w14:paraId="2ED44F15" w14:textId="6DA3C69A" w:rsidR="001F7C06" w:rsidRDefault="001F7C06" w:rsidP="001F7C06">
      <w:pPr>
        <w:pStyle w:val="Sous-titre"/>
      </w:pPr>
      <w:r>
        <w:t>Laboratoire 00 : Familiarisation avec l’ordinateur.</w:t>
      </w:r>
    </w:p>
    <w:p w14:paraId="065DB37E" w14:textId="5934A25C" w:rsidR="001F7C06" w:rsidRDefault="001F7C06" w:rsidP="001F7C06">
      <w:r>
        <w:t>Gutierrez Lionel 16.09.2025</w:t>
      </w:r>
    </w:p>
    <w:p w14:paraId="2E41C9BA" w14:textId="51F9E62E" w:rsidR="001F7C06" w:rsidRDefault="001F7C06" w:rsidP="001F7C06">
      <w:pPr>
        <w:pStyle w:val="Titre1"/>
      </w:pPr>
      <w:r>
        <w:t>Microsoft Word</w:t>
      </w:r>
    </w:p>
    <w:p w14:paraId="1016CB01" w14:textId="3E420B37" w:rsidR="00584799" w:rsidRDefault="00584799" w:rsidP="00584799">
      <w:r w:rsidRPr="00584799">
        <w:rPr>
          <w:noProof/>
        </w:rPr>
        <w:drawing>
          <wp:inline distT="0" distB="0" distL="0" distR="0" wp14:anchorId="06B50F2E" wp14:editId="10750D18">
            <wp:extent cx="5760720" cy="3408680"/>
            <wp:effectExtent l="0" t="0" r="0" b="1270"/>
            <wp:docPr id="2072972670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72670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F3C4" w14:textId="0B649D05" w:rsidR="00917F5B" w:rsidRDefault="00917F5B" w:rsidP="00584799">
      <w:r w:rsidRPr="00917F5B">
        <w:rPr>
          <w:noProof/>
        </w:rPr>
        <w:lastRenderedPageBreak/>
        <w:drawing>
          <wp:inline distT="0" distB="0" distL="0" distR="0" wp14:anchorId="1213CFE3" wp14:editId="446E9A8C">
            <wp:extent cx="2060825" cy="2209800"/>
            <wp:effectExtent l="0" t="0" r="0" b="0"/>
            <wp:docPr id="1313252883" name="Image 1" descr="Une image contenant texte, capture d’écran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52883" name="Image 1" descr="Une image contenant texte, capture d’écran, nombr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5483" cy="221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1D5" w:rsidRPr="00AA51D5">
        <w:rPr>
          <w:noProof/>
        </w:rPr>
        <w:drawing>
          <wp:inline distT="0" distB="0" distL="0" distR="0" wp14:anchorId="57FBE900" wp14:editId="0D21AF5E">
            <wp:extent cx="2057400" cy="2219499"/>
            <wp:effectExtent l="0" t="0" r="0" b="9525"/>
            <wp:docPr id="1877334106" name="Image 1" descr="Une image contenant texte, capture d’écran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34106" name="Image 1" descr="Une image contenant texte, capture d’écran, nombr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5940" cy="222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0B9" w:rsidRPr="002D20B9">
        <w:rPr>
          <w:noProof/>
        </w:rPr>
        <w:drawing>
          <wp:inline distT="0" distB="0" distL="0" distR="0" wp14:anchorId="0A8D1671" wp14:editId="08EAFB84">
            <wp:extent cx="2867462" cy="2231829"/>
            <wp:effectExtent l="0" t="0" r="0" b="0"/>
            <wp:docPr id="948932357" name="Image 1" descr="Une image contenant texte, Appareils électroniques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32357" name="Image 1" descr="Une image contenant texte, Appareils électroniques, capture d’écran, logiciel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05" cy="224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904" w:rsidRPr="00CA3904">
        <w:rPr>
          <w:noProof/>
        </w:rPr>
        <w:drawing>
          <wp:inline distT="0" distB="0" distL="0" distR="0" wp14:anchorId="2DE8855C" wp14:editId="4645B655">
            <wp:extent cx="1904400" cy="2253498"/>
            <wp:effectExtent l="0" t="0" r="635" b="0"/>
            <wp:docPr id="162356485" name="Image 1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6485" name="Image 1" descr="Une image contenant texte, capture d’écran, logiciel, Polic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9146" cy="225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8A8D" w14:textId="77777777" w:rsidR="009C5EA7" w:rsidRDefault="003A6086" w:rsidP="00584799">
      <w:r w:rsidRPr="003A6086">
        <w:drawing>
          <wp:anchor distT="0" distB="0" distL="114300" distR="114300" simplePos="0" relativeHeight="251658240" behindDoc="0" locked="0" layoutInCell="1" allowOverlap="1" wp14:anchorId="537E3DAD" wp14:editId="782E13AB">
            <wp:simplePos x="901399" y="5508068"/>
            <wp:positionH relativeFrom="column">
              <wp:align>left</wp:align>
            </wp:positionH>
            <wp:positionV relativeFrom="paragraph">
              <wp:align>top</wp:align>
            </wp:positionV>
            <wp:extent cx="2603901" cy="3081225"/>
            <wp:effectExtent l="0" t="0" r="6350" b="5080"/>
            <wp:wrapSquare wrapText="bothSides"/>
            <wp:docPr id="682964916" name="Image 1" descr="Une image contenant texte, capture d’écran, logiciel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64916" name="Image 1" descr="Une image contenant texte, capture d’écran, logiciel, affichage&#10;&#10;Le contenu généré par l’IA peut êtr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901" cy="30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8E9FC" w14:textId="77777777" w:rsidR="009C5EA7" w:rsidRPr="009C5EA7" w:rsidRDefault="009C5EA7" w:rsidP="009C5EA7"/>
    <w:p w14:paraId="6125D031" w14:textId="77777777" w:rsidR="009C5EA7" w:rsidRDefault="009C5EA7" w:rsidP="00584799"/>
    <w:p w14:paraId="260740A0" w14:textId="77777777" w:rsidR="001F5CD6" w:rsidRDefault="009C5EA7" w:rsidP="009C5EA7">
      <w:pPr>
        <w:tabs>
          <w:tab w:val="left" w:pos="1222"/>
        </w:tabs>
      </w:pPr>
      <w:r>
        <w:lastRenderedPageBreak/>
        <w:tab/>
      </w:r>
      <w:r w:rsidR="00206C04" w:rsidRPr="00206C04">
        <w:drawing>
          <wp:inline distT="0" distB="0" distL="0" distR="0" wp14:anchorId="30691699" wp14:editId="4A94A820">
            <wp:extent cx="2981347" cy="1828813"/>
            <wp:effectExtent l="0" t="0" r="9525" b="0"/>
            <wp:docPr id="3359887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88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47" cy="182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03D8" w14:textId="77777777" w:rsidR="001F5CD6" w:rsidRDefault="001F5CD6" w:rsidP="009C5EA7">
      <w:pPr>
        <w:tabs>
          <w:tab w:val="left" w:pos="1222"/>
        </w:tabs>
      </w:pPr>
    </w:p>
    <w:p w14:paraId="09C066B7" w14:textId="6BAD3C75" w:rsidR="003A6086" w:rsidRDefault="001F5CD6" w:rsidP="009C5EA7">
      <w:pPr>
        <w:tabs>
          <w:tab w:val="left" w:pos="1222"/>
        </w:tabs>
      </w:pPr>
      <w:r w:rsidRPr="001F5CD6">
        <w:drawing>
          <wp:inline distT="0" distB="0" distL="0" distR="0" wp14:anchorId="113F04DB" wp14:editId="3A536FE4">
            <wp:extent cx="5760720" cy="2285365"/>
            <wp:effectExtent l="0" t="0" r="0" b="635"/>
            <wp:docPr id="6692860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86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EA7">
        <w:br w:type="textWrapping" w:clear="all"/>
      </w:r>
      <w:r w:rsidR="002E2C06" w:rsidRPr="002E2C06">
        <w:drawing>
          <wp:inline distT="0" distB="0" distL="0" distR="0" wp14:anchorId="6FF54378" wp14:editId="33C357BD">
            <wp:extent cx="5760720" cy="584200"/>
            <wp:effectExtent l="0" t="0" r="0" b="6350"/>
            <wp:docPr id="20891159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159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AA0D" w14:textId="59B5B854" w:rsidR="00DD78CF" w:rsidRDefault="00DD78CF" w:rsidP="009C5EA7">
      <w:pPr>
        <w:tabs>
          <w:tab w:val="left" w:pos="1222"/>
        </w:tabs>
      </w:pPr>
      <w:r w:rsidRPr="00DD78CF">
        <w:drawing>
          <wp:inline distT="0" distB="0" distL="0" distR="0" wp14:anchorId="2B6D4AAE" wp14:editId="1AD6B8B9">
            <wp:extent cx="3343299" cy="1704987"/>
            <wp:effectExtent l="0" t="0" r="9525" b="9525"/>
            <wp:docPr id="16246383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383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99" cy="170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C61F" w14:textId="77777777" w:rsidR="00B44036" w:rsidRDefault="00B44036" w:rsidP="009C5EA7">
      <w:pPr>
        <w:tabs>
          <w:tab w:val="left" w:pos="1222"/>
        </w:tabs>
      </w:pPr>
    </w:p>
    <w:p w14:paraId="276BC84E" w14:textId="48E47B3A" w:rsidR="00B44036" w:rsidRDefault="00B44036" w:rsidP="009C5EA7">
      <w:pPr>
        <w:tabs>
          <w:tab w:val="left" w:pos="1222"/>
        </w:tabs>
      </w:pPr>
      <w:r w:rsidRPr="00B44036">
        <w:t xml:space="preserve">ssh-ed25519 AAAAC3NzaC1lZDI1NTE5AAAAIErhJEBpiTnJyISQviLjV+Hy7Hg0dCgYaQSGhVGd0cFR </w:t>
      </w:r>
      <w:proofErr w:type="spellStart"/>
      <w:r w:rsidRPr="00B44036">
        <w:t>lg@PC-Lionel</w:t>
      </w:r>
      <w:proofErr w:type="spellEnd"/>
      <w:r w:rsidRPr="00B44036">
        <w:t xml:space="preserve"> : clef publique</w:t>
      </w:r>
    </w:p>
    <w:p w14:paraId="5B7A9E88" w14:textId="77777777" w:rsidR="00DD177E" w:rsidRDefault="00DD177E" w:rsidP="009C5EA7">
      <w:pPr>
        <w:tabs>
          <w:tab w:val="left" w:pos="1222"/>
        </w:tabs>
      </w:pPr>
    </w:p>
    <w:p w14:paraId="2349635E" w14:textId="43A2E4EB" w:rsidR="00DD177E" w:rsidRDefault="00DD177E" w:rsidP="009C5EA7">
      <w:pPr>
        <w:tabs>
          <w:tab w:val="left" w:pos="1222"/>
        </w:tabs>
      </w:pPr>
      <w:r w:rsidRPr="00DD177E">
        <w:lastRenderedPageBreak/>
        <w:drawing>
          <wp:inline distT="0" distB="0" distL="0" distR="0" wp14:anchorId="5B34E1D6" wp14:editId="16C8C01D">
            <wp:extent cx="5124487" cy="2628919"/>
            <wp:effectExtent l="0" t="0" r="0" b="0"/>
            <wp:docPr id="3726073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073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87" cy="262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0AE0" w14:textId="5DAE8530" w:rsidR="00251939" w:rsidRDefault="00251939" w:rsidP="009C5EA7">
      <w:pPr>
        <w:tabs>
          <w:tab w:val="left" w:pos="1222"/>
        </w:tabs>
      </w:pPr>
      <w:r>
        <w:t>Qui a modifié quelle ligne de ce fichier, et quand</w:t>
      </w:r>
    </w:p>
    <w:p w14:paraId="794AC179" w14:textId="77777777" w:rsidR="00251939" w:rsidRDefault="00251939" w:rsidP="009C5EA7">
      <w:pPr>
        <w:tabs>
          <w:tab w:val="left" w:pos="1222"/>
        </w:tabs>
      </w:pPr>
    </w:p>
    <w:p w14:paraId="7E6F074B" w14:textId="77777777" w:rsidR="00251939" w:rsidRPr="00584799" w:rsidRDefault="00251939" w:rsidP="009C5EA7">
      <w:pPr>
        <w:tabs>
          <w:tab w:val="left" w:pos="1222"/>
        </w:tabs>
      </w:pPr>
    </w:p>
    <w:sectPr w:rsidR="00251939" w:rsidRPr="00584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06"/>
    <w:rsid w:val="001230C3"/>
    <w:rsid w:val="001F5CD6"/>
    <w:rsid w:val="001F7C06"/>
    <w:rsid w:val="0020273B"/>
    <w:rsid w:val="00206C04"/>
    <w:rsid w:val="00251939"/>
    <w:rsid w:val="002D20B9"/>
    <w:rsid w:val="002E2C06"/>
    <w:rsid w:val="003A6086"/>
    <w:rsid w:val="00520603"/>
    <w:rsid w:val="00584799"/>
    <w:rsid w:val="00767797"/>
    <w:rsid w:val="00917F5B"/>
    <w:rsid w:val="00927108"/>
    <w:rsid w:val="009519A9"/>
    <w:rsid w:val="009C5EA7"/>
    <w:rsid w:val="00AA51D5"/>
    <w:rsid w:val="00B44036"/>
    <w:rsid w:val="00C65FDA"/>
    <w:rsid w:val="00CA3904"/>
    <w:rsid w:val="00DD177E"/>
    <w:rsid w:val="00DD78CF"/>
    <w:rsid w:val="00E477FE"/>
    <w:rsid w:val="00EA2CA3"/>
    <w:rsid w:val="00EF1AC8"/>
    <w:rsid w:val="00F96AF8"/>
    <w:rsid w:val="00FA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FB39A"/>
  <w15:chartTrackingRefBased/>
  <w15:docId w15:val="{0429F10E-4A00-405C-BAA7-2E3BE6E7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7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F7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F7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7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7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7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7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7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7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7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F7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F7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F7C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F7C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F7C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F7C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F7C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F7C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F7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7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7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F7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F7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F7C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F7C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F7C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7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7C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F7C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</Words>
  <Characters>270</Characters>
  <Application>Microsoft Office Word</Application>
  <DocSecurity>0</DocSecurity>
  <Lines>20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 Lionel</dc:creator>
  <cp:keywords/>
  <dc:description/>
  <cp:lastModifiedBy>Gutierrez Lionel</cp:lastModifiedBy>
  <cp:revision>19</cp:revision>
  <dcterms:created xsi:type="dcterms:W3CDTF">2025-09-16T13:17:00Z</dcterms:created>
  <dcterms:modified xsi:type="dcterms:W3CDTF">2025-09-23T13:21:00Z</dcterms:modified>
</cp:coreProperties>
</file>